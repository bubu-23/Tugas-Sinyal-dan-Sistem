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F26DE" w14:textId="77777777" w:rsidR="00420580" w:rsidRPr="00420580" w:rsidRDefault="00420580" w:rsidP="00420580">
      <w:pPr>
        <w:rPr>
          <w:rFonts w:ascii="Times New Roman" w:hAnsi="Times New Roman" w:cs="Times New Roman"/>
          <w:sz w:val="24"/>
          <w:szCs w:val="24"/>
        </w:rPr>
      </w:pPr>
      <w:r w:rsidRPr="00420580">
        <w:rPr>
          <w:rFonts w:ascii="Times New Roman" w:hAnsi="Times New Roman" w:cs="Times New Roman"/>
          <w:sz w:val="24"/>
          <w:szCs w:val="24"/>
        </w:rPr>
        <w:t xml:space="preserve">Nama </w:t>
      </w:r>
      <w:proofErr w:type="spellStart"/>
      <w:r w:rsidRPr="00420580">
        <w:rPr>
          <w:rFonts w:ascii="Times New Roman" w:hAnsi="Times New Roman" w:cs="Times New Roman"/>
          <w:sz w:val="24"/>
          <w:szCs w:val="24"/>
        </w:rPr>
        <w:t>Anggota</w:t>
      </w:r>
      <w:proofErr w:type="spellEnd"/>
      <w:r w:rsidRPr="00420580">
        <w:rPr>
          <w:rFonts w:ascii="Times New Roman" w:hAnsi="Times New Roman" w:cs="Times New Roman"/>
          <w:sz w:val="24"/>
          <w:szCs w:val="24"/>
        </w:rPr>
        <w:t xml:space="preserve"> </w:t>
      </w:r>
      <w:proofErr w:type="spellStart"/>
      <w:proofErr w:type="gramStart"/>
      <w:r w:rsidRPr="00420580">
        <w:rPr>
          <w:rFonts w:ascii="Times New Roman" w:hAnsi="Times New Roman" w:cs="Times New Roman"/>
          <w:sz w:val="24"/>
          <w:szCs w:val="24"/>
        </w:rPr>
        <w:t>Kelompok</w:t>
      </w:r>
      <w:proofErr w:type="spellEnd"/>
      <w:r w:rsidRPr="00420580">
        <w:rPr>
          <w:rFonts w:ascii="Times New Roman" w:hAnsi="Times New Roman" w:cs="Times New Roman"/>
          <w:sz w:val="24"/>
          <w:szCs w:val="24"/>
        </w:rPr>
        <w:t xml:space="preserve"> :</w:t>
      </w:r>
      <w:proofErr w:type="gramEnd"/>
    </w:p>
    <w:p w14:paraId="2042FA34" w14:textId="5C36C109" w:rsidR="00420580" w:rsidRPr="00420580" w:rsidRDefault="00420580" w:rsidP="00420580">
      <w:pPr>
        <w:rPr>
          <w:rFonts w:ascii="Times New Roman" w:hAnsi="Times New Roman" w:cs="Times New Roman"/>
          <w:sz w:val="24"/>
          <w:szCs w:val="24"/>
        </w:rPr>
      </w:pPr>
      <w:r w:rsidRPr="00420580">
        <w:rPr>
          <w:rFonts w:ascii="Times New Roman" w:hAnsi="Times New Roman" w:cs="Times New Roman"/>
          <w:sz w:val="24"/>
          <w:szCs w:val="24"/>
        </w:rPr>
        <w:t xml:space="preserve">Desta Muhammad Edi </w:t>
      </w:r>
      <w:proofErr w:type="gramStart"/>
      <w:r w:rsidRPr="00420580">
        <w:rPr>
          <w:rFonts w:ascii="Times New Roman" w:hAnsi="Times New Roman" w:cs="Times New Roman"/>
          <w:sz w:val="24"/>
          <w:szCs w:val="24"/>
        </w:rPr>
        <w:t>( H</w:t>
      </w:r>
      <w:proofErr w:type="gramEnd"/>
      <w:r w:rsidRPr="00420580">
        <w:rPr>
          <w:rFonts w:ascii="Times New Roman" w:hAnsi="Times New Roman" w:cs="Times New Roman"/>
          <w:sz w:val="24"/>
          <w:szCs w:val="24"/>
        </w:rPr>
        <w:t>1A0240</w:t>
      </w:r>
      <w:r>
        <w:rPr>
          <w:rFonts w:ascii="Times New Roman" w:hAnsi="Times New Roman" w:cs="Times New Roman"/>
          <w:sz w:val="24"/>
          <w:szCs w:val="24"/>
        </w:rPr>
        <w:t>0</w:t>
      </w:r>
      <w:r w:rsidRPr="00420580">
        <w:rPr>
          <w:rFonts w:ascii="Times New Roman" w:hAnsi="Times New Roman" w:cs="Times New Roman"/>
          <w:sz w:val="24"/>
          <w:szCs w:val="24"/>
        </w:rPr>
        <w:t xml:space="preserve">4) </w:t>
      </w:r>
    </w:p>
    <w:p w14:paraId="4485516A" w14:textId="77777777" w:rsidR="00420580" w:rsidRPr="00420580" w:rsidRDefault="00420580" w:rsidP="00420580">
      <w:pPr>
        <w:rPr>
          <w:rFonts w:ascii="Times New Roman" w:hAnsi="Times New Roman" w:cs="Times New Roman"/>
          <w:sz w:val="24"/>
          <w:szCs w:val="24"/>
        </w:rPr>
      </w:pPr>
      <w:proofErr w:type="spellStart"/>
      <w:r w:rsidRPr="00420580">
        <w:rPr>
          <w:rFonts w:ascii="Times New Roman" w:hAnsi="Times New Roman" w:cs="Times New Roman"/>
          <w:sz w:val="24"/>
          <w:szCs w:val="24"/>
        </w:rPr>
        <w:t>Alangir</w:t>
      </w:r>
      <w:proofErr w:type="spellEnd"/>
      <w:r w:rsidRPr="00420580">
        <w:rPr>
          <w:rFonts w:ascii="Times New Roman" w:hAnsi="Times New Roman" w:cs="Times New Roman"/>
          <w:sz w:val="24"/>
          <w:szCs w:val="24"/>
        </w:rPr>
        <w:t xml:space="preserve"> Al </w:t>
      </w:r>
      <w:proofErr w:type="spellStart"/>
      <w:r w:rsidRPr="00420580">
        <w:rPr>
          <w:rFonts w:ascii="Times New Roman" w:hAnsi="Times New Roman" w:cs="Times New Roman"/>
          <w:sz w:val="24"/>
          <w:szCs w:val="24"/>
        </w:rPr>
        <w:t>Muhtada</w:t>
      </w:r>
      <w:proofErr w:type="spellEnd"/>
      <w:r w:rsidRPr="00420580">
        <w:rPr>
          <w:rFonts w:ascii="Times New Roman" w:hAnsi="Times New Roman" w:cs="Times New Roman"/>
          <w:sz w:val="24"/>
          <w:szCs w:val="24"/>
        </w:rPr>
        <w:t xml:space="preserve"> (H1A024022) </w:t>
      </w:r>
    </w:p>
    <w:p w14:paraId="49913602" w14:textId="77777777" w:rsidR="00420580" w:rsidRPr="00420580" w:rsidRDefault="00420580" w:rsidP="00420580">
      <w:pPr>
        <w:rPr>
          <w:rFonts w:ascii="Times New Roman" w:hAnsi="Times New Roman" w:cs="Times New Roman"/>
          <w:sz w:val="24"/>
          <w:szCs w:val="24"/>
        </w:rPr>
      </w:pPr>
      <w:r w:rsidRPr="00420580">
        <w:rPr>
          <w:rFonts w:ascii="Times New Roman" w:hAnsi="Times New Roman" w:cs="Times New Roman"/>
          <w:sz w:val="24"/>
          <w:szCs w:val="24"/>
        </w:rPr>
        <w:t xml:space="preserve">Zaky Sindung Kumara (H1A024034) </w:t>
      </w:r>
    </w:p>
    <w:p w14:paraId="0EFA2B23" w14:textId="7D67F46A" w:rsidR="00A54426" w:rsidRPr="00420580" w:rsidRDefault="00000000">
      <w:pPr>
        <w:pStyle w:val="Heading1"/>
        <w:rPr>
          <w:rFonts w:ascii="Times New Roman" w:hAnsi="Times New Roman" w:cs="Times New Roman"/>
          <w:color w:val="auto"/>
        </w:rPr>
      </w:pPr>
      <w:proofErr w:type="spellStart"/>
      <w:r w:rsidRPr="00420580">
        <w:rPr>
          <w:rFonts w:ascii="Times New Roman" w:hAnsi="Times New Roman" w:cs="Times New Roman"/>
          <w:color w:val="auto"/>
        </w:rPr>
        <w:t>Analisis</w:t>
      </w:r>
      <w:proofErr w:type="spellEnd"/>
      <w:r w:rsidRPr="00420580">
        <w:rPr>
          <w:rFonts w:ascii="Times New Roman" w:hAnsi="Times New Roman" w:cs="Times New Roman"/>
          <w:color w:val="auto"/>
        </w:rPr>
        <w:t xml:space="preserve"> Program Discrete Convolution Step-by-Step di MATLAB</w:t>
      </w:r>
    </w:p>
    <w:p w14:paraId="08855058" w14:textId="77777777" w:rsidR="00420580" w:rsidRDefault="00000000" w:rsidP="00420580">
      <w:pPr>
        <w:rPr>
          <w:rFonts w:ascii="Times New Roman" w:hAnsi="Times New Roman" w:cs="Times New Roman"/>
          <w:sz w:val="24"/>
          <w:szCs w:val="24"/>
        </w:rPr>
      </w:pPr>
      <w:r w:rsidRPr="00420580">
        <w:rPr>
          <w:rFonts w:ascii="Times New Roman" w:hAnsi="Times New Roman" w:cs="Times New Roman"/>
          <w:sz w:val="24"/>
          <w:szCs w:val="24"/>
        </w:rPr>
        <w:t xml:space="preserve">Program MATLAB yang diberikan merupakan implementasi visualisasi langkah-demi-langkah dari proses konvolusi diskrit. Konvolusi diskrit adalah operasi matematika yang sangat penting dalam bidang pengolahan sinyal digital, sistem linier, dan komunikasi. Melalui program ini, proses konvolusi tidak hanya dihitung secara numerik, tetapi juga divisualisasikan agar </w:t>
      </w:r>
      <w:proofErr w:type="spellStart"/>
      <w:r w:rsidRPr="00420580">
        <w:rPr>
          <w:rFonts w:ascii="Times New Roman" w:hAnsi="Times New Roman" w:cs="Times New Roman"/>
          <w:sz w:val="24"/>
          <w:szCs w:val="24"/>
        </w:rPr>
        <w:t>lebih</w:t>
      </w:r>
      <w:proofErr w:type="spellEnd"/>
      <w:r w:rsidRPr="00420580">
        <w:rPr>
          <w:rFonts w:ascii="Times New Roman" w:hAnsi="Times New Roman" w:cs="Times New Roman"/>
          <w:sz w:val="24"/>
          <w:szCs w:val="24"/>
        </w:rPr>
        <w:t xml:space="preserve"> </w:t>
      </w:r>
      <w:proofErr w:type="spellStart"/>
      <w:r w:rsidRPr="00420580">
        <w:rPr>
          <w:rFonts w:ascii="Times New Roman" w:hAnsi="Times New Roman" w:cs="Times New Roman"/>
          <w:sz w:val="24"/>
          <w:szCs w:val="24"/>
        </w:rPr>
        <w:t>mudah</w:t>
      </w:r>
      <w:proofErr w:type="spellEnd"/>
      <w:r w:rsidRPr="00420580">
        <w:rPr>
          <w:rFonts w:ascii="Times New Roman" w:hAnsi="Times New Roman" w:cs="Times New Roman"/>
          <w:sz w:val="24"/>
          <w:szCs w:val="24"/>
        </w:rPr>
        <w:t xml:space="preserve"> dipahami.</w:t>
      </w:r>
    </w:p>
    <w:p w14:paraId="256D626E" w14:textId="2B12BA64" w:rsidR="00A54426" w:rsidRPr="00420580" w:rsidRDefault="00000000" w:rsidP="00420580">
      <w:pPr>
        <w:rPr>
          <w:rFonts w:ascii="Times New Roman" w:hAnsi="Times New Roman" w:cs="Times New Roman"/>
          <w:b/>
          <w:bCs/>
          <w:sz w:val="24"/>
          <w:szCs w:val="24"/>
        </w:rPr>
      </w:pPr>
      <w:r w:rsidRPr="00420580">
        <w:rPr>
          <w:rFonts w:ascii="Times New Roman" w:hAnsi="Times New Roman" w:cs="Times New Roman"/>
          <w:b/>
          <w:bCs/>
          <w:sz w:val="24"/>
          <w:szCs w:val="24"/>
        </w:rPr>
        <w:t>1. Definisi Sinyal</w:t>
      </w:r>
    </w:p>
    <w:p w14:paraId="3C7A8B1D" w14:textId="77777777" w:rsidR="00420580" w:rsidRDefault="00000000" w:rsidP="00420580">
      <w:pPr>
        <w:rPr>
          <w:rFonts w:ascii="Times New Roman" w:hAnsi="Times New Roman" w:cs="Times New Roman"/>
          <w:sz w:val="24"/>
          <w:szCs w:val="24"/>
        </w:rPr>
      </w:pPr>
      <w:r w:rsidRPr="00420580">
        <w:rPr>
          <w:rFonts w:ascii="Times New Roman" w:hAnsi="Times New Roman" w:cs="Times New Roman"/>
          <w:sz w:val="24"/>
          <w:szCs w:val="24"/>
        </w:rPr>
        <w:t xml:space="preserve">Pada </w:t>
      </w:r>
      <w:proofErr w:type="spellStart"/>
      <w:r w:rsidRPr="00420580">
        <w:rPr>
          <w:rFonts w:ascii="Times New Roman" w:hAnsi="Times New Roman" w:cs="Times New Roman"/>
          <w:sz w:val="24"/>
          <w:szCs w:val="24"/>
        </w:rPr>
        <w:t>tahap</w:t>
      </w:r>
      <w:proofErr w:type="spellEnd"/>
      <w:r w:rsidRPr="00420580">
        <w:rPr>
          <w:rFonts w:ascii="Times New Roman" w:hAnsi="Times New Roman" w:cs="Times New Roman"/>
          <w:sz w:val="24"/>
          <w:szCs w:val="24"/>
        </w:rPr>
        <w:t xml:space="preserve"> </w:t>
      </w:r>
      <w:proofErr w:type="spellStart"/>
      <w:r w:rsidRPr="00420580">
        <w:rPr>
          <w:rFonts w:ascii="Times New Roman" w:hAnsi="Times New Roman" w:cs="Times New Roman"/>
          <w:sz w:val="24"/>
          <w:szCs w:val="24"/>
        </w:rPr>
        <w:t>awal</w:t>
      </w:r>
      <w:proofErr w:type="spellEnd"/>
      <w:r w:rsidRPr="00420580">
        <w:rPr>
          <w:rFonts w:ascii="Times New Roman" w:hAnsi="Times New Roman" w:cs="Times New Roman"/>
          <w:sz w:val="24"/>
          <w:szCs w:val="24"/>
        </w:rPr>
        <w:t>, program mendefinisikan dua buah sinyal diskrit, yaitu x[k] dan h[k].</w:t>
      </w:r>
      <w:r w:rsidRPr="00420580">
        <w:rPr>
          <w:rFonts w:ascii="Times New Roman" w:hAnsi="Times New Roman" w:cs="Times New Roman"/>
          <w:sz w:val="24"/>
          <w:szCs w:val="24"/>
        </w:rPr>
        <w:br/>
        <w:t>- Sinyal x[k] berupa pulsa persegi (rectangular pulse) yang bernilai 1 untuk 0 ≤ k ≤ 4 dan 0 di luar rentang tersebut.</w:t>
      </w:r>
      <w:r w:rsidRPr="00420580">
        <w:rPr>
          <w:rFonts w:ascii="Times New Roman" w:hAnsi="Times New Roman" w:cs="Times New Roman"/>
          <w:sz w:val="24"/>
          <w:szCs w:val="24"/>
        </w:rPr>
        <w:br/>
        <w:t>- Sinyal h[k] berupa deret eksponensial menurun dengan faktor 0.8, yang didefinisikan untuk 0 ≤ k ≤ 6.</w:t>
      </w:r>
      <w:r w:rsidRPr="00420580">
        <w:rPr>
          <w:rFonts w:ascii="Times New Roman" w:hAnsi="Times New Roman" w:cs="Times New Roman"/>
          <w:sz w:val="24"/>
          <w:szCs w:val="24"/>
        </w:rPr>
        <w:br/>
      </w:r>
      <w:r w:rsidRPr="00420580">
        <w:rPr>
          <w:rFonts w:ascii="Times New Roman" w:hAnsi="Times New Roman" w:cs="Times New Roman"/>
        </w:rPr>
        <w:br/>
      </w:r>
      <w:r w:rsidRPr="00420580">
        <w:rPr>
          <w:rFonts w:ascii="Times New Roman" w:hAnsi="Times New Roman" w:cs="Times New Roman"/>
          <w:sz w:val="24"/>
          <w:szCs w:val="24"/>
        </w:rPr>
        <w:t xml:space="preserve">Kedua sinyal ini akan menjadi masukan pada </w:t>
      </w:r>
      <w:proofErr w:type="spellStart"/>
      <w:r w:rsidRPr="00420580">
        <w:rPr>
          <w:rFonts w:ascii="Times New Roman" w:hAnsi="Times New Roman" w:cs="Times New Roman"/>
          <w:sz w:val="24"/>
          <w:szCs w:val="24"/>
        </w:rPr>
        <w:t>operasi</w:t>
      </w:r>
      <w:proofErr w:type="spellEnd"/>
      <w:r w:rsidRPr="00420580">
        <w:rPr>
          <w:rFonts w:ascii="Times New Roman" w:hAnsi="Times New Roman" w:cs="Times New Roman"/>
          <w:sz w:val="24"/>
          <w:szCs w:val="24"/>
        </w:rPr>
        <w:t xml:space="preserve"> </w:t>
      </w:r>
      <w:proofErr w:type="spellStart"/>
      <w:r w:rsidRPr="00420580">
        <w:rPr>
          <w:rFonts w:ascii="Times New Roman" w:hAnsi="Times New Roman" w:cs="Times New Roman"/>
          <w:sz w:val="24"/>
          <w:szCs w:val="24"/>
        </w:rPr>
        <w:t>konvolusi</w:t>
      </w:r>
      <w:proofErr w:type="spellEnd"/>
      <w:r w:rsidRPr="00420580">
        <w:rPr>
          <w:rFonts w:ascii="Times New Roman" w:hAnsi="Times New Roman" w:cs="Times New Roman"/>
          <w:sz w:val="24"/>
          <w:szCs w:val="24"/>
        </w:rPr>
        <w:t xml:space="preserve"> </w:t>
      </w:r>
      <w:proofErr w:type="spellStart"/>
      <w:r w:rsidRPr="00420580">
        <w:rPr>
          <w:rFonts w:ascii="Times New Roman" w:hAnsi="Times New Roman" w:cs="Times New Roman"/>
          <w:sz w:val="24"/>
          <w:szCs w:val="24"/>
        </w:rPr>
        <w:t>diskrit</w:t>
      </w:r>
      <w:proofErr w:type="spellEnd"/>
      <w:r w:rsidRPr="00420580">
        <w:rPr>
          <w:rFonts w:ascii="Times New Roman" w:hAnsi="Times New Roman" w:cs="Times New Roman"/>
          <w:sz w:val="24"/>
          <w:szCs w:val="24"/>
        </w:rPr>
        <w:t>.</w:t>
      </w:r>
    </w:p>
    <w:p w14:paraId="0DDEE8FD" w14:textId="6E4732F3" w:rsidR="00A54426" w:rsidRPr="00420580" w:rsidRDefault="00000000" w:rsidP="00420580">
      <w:pPr>
        <w:rPr>
          <w:rFonts w:ascii="Times New Roman" w:hAnsi="Times New Roman" w:cs="Times New Roman"/>
          <w:b/>
          <w:bCs/>
          <w:sz w:val="24"/>
          <w:szCs w:val="24"/>
        </w:rPr>
      </w:pPr>
      <w:r w:rsidRPr="00420580">
        <w:rPr>
          <w:rFonts w:ascii="Times New Roman" w:hAnsi="Times New Roman" w:cs="Times New Roman"/>
          <w:b/>
          <w:bCs/>
          <w:sz w:val="24"/>
          <w:szCs w:val="24"/>
        </w:rPr>
        <w:t xml:space="preserve">2. </w:t>
      </w:r>
      <w:proofErr w:type="spellStart"/>
      <w:r w:rsidRPr="00420580">
        <w:rPr>
          <w:rFonts w:ascii="Times New Roman" w:hAnsi="Times New Roman" w:cs="Times New Roman"/>
          <w:b/>
          <w:bCs/>
          <w:sz w:val="24"/>
          <w:szCs w:val="24"/>
        </w:rPr>
        <w:t>Inisialisasi</w:t>
      </w:r>
      <w:proofErr w:type="spellEnd"/>
      <w:r w:rsidRPr="00420580">
        <w:rPr>
          <w:rFonts w:ascii="Times New Roman" w:hAnsi="Times New Roman" w:cs="Times New Roman"/>
          <w:b/>
          <w:bCs/>
          <w:sz w:val="24"/>
          <w:szCs w:val="24"/>
        </w:rPr>
        <w:t xml:space="preserve"> </w:t>
      </w:r>
      <w:proofErr w:type="spellStart"/>
      <w:r w:rsidRPr="00420580">
        <w:rPr>
          <w:rFonts w:ascii="Times New Roman" w:hAnsi="Times New Roman" w:cs="Times New Roman"/>
          <w:b/>
          <w:bCs/>
          <w:sz w:val="24"/>
          <w:szCs w:val="24"/>
        </w:rPr>
        <w:t>Konvolusi</w:t>
      </w:r>
      <w:proofErr w:type="spellEnd"/>
    </w:p>
    <w:p w14:paraId="2E3CE470" w14:textId="77777777" w:rsidR="00420580" w:rsidRDefault="00000000" w:rsidP="00420580">
      <w:pPr>
        <w:rPr>
          <w:rFonts w:ascii="Times New Roman" w:hAnsi="Times New Roman" w:cs="Times New Roman"/>
          <w:sz w:val="24"/>
          <w:szCs w:val="24"/>
        </w:rPr>
      </w:pPr>
      <w:r w:rsidRPr="00420580">
        <w:rPr>
          <w:rFonts w:ascii="Times New Roman" w:hAnsi="Times New Roman" w:cs="Times New Roman"/>
          <w:sz w:val="24"/>
          <w:szCs w:val="24"/>
        </w:rPr>
        <w:t xml:space="preserve">Selanjutnya, ditentukan rentang indeks keluaran hasil konvolusi y[n]. Karena panjang sinyal x[k] dan h[k] adalah terbatas, maka hasil konvolusi akan memiliki rentang dari jumlah indeks terkecil (k_start + k_start) hingga jumlah indeks terbesar (k_end + k_end). Selain itu, dilakukan juga proses pembalikan sinyal h[k] menjadi h[-k], </w:t>
      </w:r>
      <w:proofErr w:type="spellStart"/>
      <w:r w:rsidRPr="00420580">
        <w:rPr>
          <w:rFonts w:ascii="Times New Roman" w:hAnsi="Times New Roman" w:cs="Times New Roman"/>
          <w:sz w:val="24"/>
          <w:szCs w:val="24"/>
        </w:rPr>
        <w:t>sesuai</w:t>
      </w:r>
      <w:proofErr w:type="spellEnd"/>
      <w:r w:rsidRPr="00420580">
        <w:rPr>
          <w:rFonts w:ascii="Times New Roman" w:hAnsi="Times New Roman" w:cs="Times New Roman"/>
          <w:sz w:val="24"/>
          <w:szCs w:val="24"/>
        </w:rPr>
        <w:t xml:space="preserve"> </w:t>
      </w:r>
      <w:proofErr w:type="spellStart"/>
      <w:r w:rsidRPr="00420580">
        <w:rPr>
          <w:rFonts w:ascii="Times New Roman" w:hAnsi="Times New Roman" w:cs="Times New Roman"/>
          <w:sz w:val="24"/>
          <w:szCs w:val="24"/>
        </w:rPr>
        <w:t>definisi</w:t>
      </w:r>
      <w:proofErr w:type="spellEnd"/>
      <w:r w:rsidRPr="00420580">
        <w:rPr>
          <w:rFonts w:ascii="Times New Roman" w:hAnsi="Times New Roman" w:cs="Times New Roman"/>
          <w:sz w:val="24"/>
          <w:szCs w:val="24"/>
        </w:rPr>
        <w:t xml:space="preserve"> </w:t>
      </w:r>
      <w:proofErr w:type="spellStart"/>
      <w:r w:rsidRPr="00420580">
        <w:rPr>
          <w:rFonts w:ascii="Times New Roman" w:hAnsi="Times New Roman" w:cs="Times New Roman"/>
          <w:sz w:val="24"/>
          <w:szCs w:val="24"/>
        </w:rPr>
        <w:t>konvolusi</w:t>
      </w:r>
      <w:proofErr w:type="spellEnd"/>
      <w:r w:rsidRPr="00420580">
        <w:rPr>
          <w:rFonts w:ascii="Times New Roman" w:hAnsi="Times New Roman" w:cs="Times New Roman"/>
          <w:sz w:val="24"/>
          <w:szCs w:val="24"/>
        </w:rPr>
        <w:t>.</w:t>
      </w:r>
    </w:p>
    <w:p w14:paraId="0F6EBDBD" w14:textId="281AFBDC" w:rsidR="00A54426" w:rsidRPr="00420580" w:rsidRDefault="00000000" w:rsidP="00420580">
      <w:pPr>
        <w:rPr>
          <w:rFonts w:ascii="Times New Roman" w:hAnsi="Times New Roman" w:cs="Times New Roman"/>
          <w:b/>
          <w:bCs/>
          <w:sz w:val="24"/>
          <w:szCs w:val="24"/>
        </w:rPr>
      </w:pPr>
      <w:r w:rsidRPr="00420580">
        <w:rPr>
          <w:rFonts w:ascii="Times New Roman" w:hAnsi="Times New Roman" w:cs="Times New Roman"/>
          <w:b/>
          <w:bCs/>
          <w:sz w:val="24"/>
          <w:szCs w:val="24"/>
        </w:rPr>
        <w:t xml:space="preserve">3. </w:t>
      </w:r>
      <w:proofErr w:type="spellStart"/>
      <w:r w:rsidRPr="00420580">
        <w:rPr>
          <w:rFonts w:ascii="Times New Roman" w:hAnsi="Times New Roman" w:cs="Times New Roman"/>
          <w:b/>
          <w:bCs/>
          <w:sz w:val="24"/>
          <w:szCs w:val="24"/>
        </w:rPr>
        <w:t>Visualisasi</w:t>
      </w:r>
      <w:proofErr w:type="spellEnd"/>
      <w:r w:rsidRPr="00420580">
        <w:rPr>
          <w:rFonts w:ascii="Times New Roman" w:hAnsi="Times New Roman" w:cs="Times New Roman"/>
          <w:b/>
          <w:bCs/>
          <w:sz w:val="24"/>
          <w:szCs w:val="24"/>
        </w:rPr>
        <w:t xml:space="preserve"> Langkah demi Langkah</w:t>
      </w:r>
    </w:p>
    <w:p w14:paraId="4C012AD6" w14:textId="77777777" w:rsidR="00420580" w:rsidRDefault="00000000" w:rsidP="00420580">
      <w:pPr>
        <w:rPr>
          <w:rFonts w:ascii="Times New Roman" w:hAnsi="Times New Roman" w:cs="Times New Roman"/>
          <w:sz w:val="24"/>
          <w:szCs w:val="24"/>
        </w:rPr>
      </w:pPr>
      <w:r w:rsidRPr="00420580">
        <w:rPr>
          <w:rFonts w:ascii="Times New Roman" w:hAnsi="Times New Roman" w:cs="Times New Roman"/>
          <w:sz w:val="24"/>
          <w:szCs w:val="24"/>
        </w:rPr>
        <w:t>Program ini menggunakan perulangan (loop) untuk menampilkan proses konvolusi pada setiap nilai n. Pada setiap iterasi ditampilkan empat grafik:</w:t>
      </w:r>
      <w:r w:rsidRPr="00420580">
        <w:rPr>
          <w:rFonts w:ascii="Times New Roman" w:hAnsi="Times New Roman" w:cs="Times New Roman"/>
          <w:sz w:val="24"/>
          <w:szCs w:val="24"/>
        </w:rPr>
        <w:br/>
        <w:t>1) Grafik sinyal x[k].</w:t>
      </w:r>
      <w:r w:rsidRPr="00420580">
        <w:rPr>
          <w:rFonts w:ascii="Times New Roman" w:hAnsi="Times New Roman" w:cs="Times New Roman"/>
          <w:sz w:val="24"/>
          <w:szCs w:val="24"/>
        </w:rPr>
        <w:br/>
        <w:t>2) Grafik sinyal h[n-k] yang merupakan hasil pembalikan dan pergeseran.</w:t>
      </w:r>
      <w:r w:rsidRPr="00420580">
        <w:rPr>
          <w:rFonts w:ascii="Times New Roman" w:hAnsi="Times New Roman" w:cs="Times New Roman"/>
          <w:sz w:val="24"/>
          <w:szCs w:val="24"/>
        </w:rPr>
        <w:br/>
        <w:t>3) Grafik hasil perkalian titik per titik antara x[k] dan h[n-k].</w:t>
      </w:r>
      <w:r w:rsidRPr="00420580">
        <w:rPr>
          <w:rFonts w:ascii="Times New Roman" w:hAnsi="Times New Roman" w:cs="Times New Roman"/>
          <w:sz w:val="24"/>
          <w:szCs w:val="24"/>
        </w:rPr>
        <w:br/>
        <w:t>4) Grafik akumulasi hasil y[n].</w:t>
      </w:r>
      <w:r w:rsidRPr="00420580">
        <w:rPr>
          <w:rFonts w:ascii="Times New Roman" w:hAnsi="Times New Roman" w:cs="Times New Roman"/>
          <w:sz w:val="24"/>
          <w:szCs w:val="24"/>
        </w:rPr>
        <w:br/>
      </w:r>
      <w:r w:rsidRPr="00420580">
        <w:rPr>
          <w:rFonts w:ascii="Times New Roman" w:hAnsi="Times New Roman" w:cs="Times New Roman"/>
        </w:rPr>
        <w:br/>
      </w:r>
      <w:r w:rsidRPr="00420580">
        <w:rPr>
          <w:rFonts w:ascii="Times New Roman" w:hAnsi="Times New Roman" w:cs="Times New Roman"/>
          <w:sz w:val="24"/>
          <w:szCs w:val="24"/>
        </w:rPr>
        <w:lastRenderedPageBreak/>
        <w:t xml:space="preserve">Selain itu, program juga menampilkan perhitungan rinci dalam bentuk ekspresi jumlah, sehingga pengguna dapat melihat secara langsung </w:t>
      </w:r>
      <w:proofErr w:type="spellStart"/>
      <w:r w:rsidRPr="00420580">
        <w:rPr>
          <w:rFonts w:ascii="Times New Roman" w:hAnsi="Times New Roman" w:cs="Times New Roman"/>
          <w:sz w:val="24"/>
          <w:szCs w:val="24"/>
        </w:rPr>
        <w:t>kontribusi</w:t>
      </w:r>
      <w:proofErr w:type="spellEnd"/>
      <w:r w:rsidRPr="00420580">
        <w:rPr>
          <w:rFonts w:ascii="Times New Roman" w:hAnsi="Times New Roman" w:cs="Times New Roman"/>
          <w:sz w:val="24"/>
          <w:szCs w:val="24"/>
        </w:rPr>
        <w:t xml:space="preserve"> </w:t>
      </w:r>
      <w:proofErr w:type="spellStart"/>
      <w:r w:rsidRPr="00420580">
        <w:rPr>
          <w:rFonts w:ascii="Times New Roman" w:hAnsi="Times New Roman" w:cs="Times New Roman"/>
          <w:sz w:val="24"/>
          <w:szCs w:val="24"/>
        </w:rPr>
        <w:t>dari</w:t>
      </w:r>
      <w:proofErr w:type="spellEnd"/>
      <w:r w:rsidRPr="00420580">
        <w:rPr>
          <w:rFonts w:ascii="Times New Roman" w:hAnsi="Times New Roman" w:cs="Times New Roman"/>
          <w:sz w:val="24"/>
          <w:szCs w:val="24"/>
        </w:rPr>
        <w:t xml:space="preserve"> </w:t>
      </w:r>
      <w:proofErr w:type="spellStart"/>
      <w:r w:rsidRPr="00420580">
        <w:rPr>
          <w:rFonts w:ascii="Times New Roman" w:hAnsi="Times New Roman" w:cs="Times New Roman"/>
          <w:sz w:val="24"/>
          <w:szCs w:val="24"/>
        </w:rPr>
        <w:t>setiap</w:t>
      </w:r>
      <w:proofErr w:type="spellEnd"/>
      <w:r w:rsidRPr="00420580">
        <w:rPr>
          <w:rFonts w:ascii="Times New Roman" w:hAnsi="Times New Roman" w:cs="Times New Roman"/>
          <w:sz w:val="24"/>
          <w:szCs w:val="24"/>
        </w:rPr>
        <w:t xml:space="preserve"> </w:t>
      </w:r>
      <w:proofErr w:type="spellStart"/>
      <w:r w:rsidRPr="00420580">
        <w:rPr>
          <w:rFonts w:ascii="Times New Roman" w:hAnsi="Times New Roman" w:cs="Times New Roman"/>
          <w:sz w:val="24"/>
          <w:szCs w:val="24"/>
        </w:rPr>
        <w:t>perkalian</w:t>
      </w:r>
      <w:proofErr w:type="spellEnd"/>
      <w:r w:rsidRPr="00420580">
        <w:rPr>
          <w:rFonts w:ascii="Times New Roman" w:hAnsi="Times New Roman" w:cs="Times New Roman"/>
          <w:sz w:val="24"/>
          <w:szCs w:val="24"/>
        </w:rPr>
        <w:t>.</w:t>
      </w:r>
    </w:p>
    <w:p w14:paraId="760D38B5" w14:textId="39CEC24F" w:rsidR="00A54426" w:rsidRPr="00420580" w:rsidRDefault="00000000" w:rsidP="00420580">
      <w:pPr>
        <w:rPr>
          <w:rFonts w:ascii="Times New Roman" w:hAnsi="Times New Roman" w:cs="Times New Roman"/>
          <w:b/>
          <w:bCs/>
          <w:sz w:val="24"/>
          <w:szCs w:val="24"/>
        </w:rPr>
      </w:pPr>
      <w:r w:rsidRPr="00420580">
        <w:rPr>
          <w:rFonts w:ascii="Times New Roman" w:hAnsi="Times New Roman" w:cs="Times New Roman"/>
          <w:b/>
          <w:bCs/>
          <w:sz w:val="24"/>
          <w:szCs w:val="24"/>
        </w:rPr>
        <w:t>4. Hasil Akhir</w:t>
      </w:r>
    </w:p>
    <w:p w14:paraId="505E211B" w14:textId="77777777" w:rsidR="00420580" w:rsidRDefault="00000000" w:rsidP="00420580">
      <w:pPr>
        <w:rPr>
          <w:rFonts w:ascii="Times New Roman" w:hAnsi="Times New Roman" w:cs="Times New Roman"/>
          <w:sz w:val="24"/>
          <w:szCs w:val="24"/>
        </w:rPr>
      </w:pPr>
      <w:r w:rsidRPr="00420580">
        <w:rPr>
          <w:rFonts w:ascii="Times New Roman" w:hAnsi="Times New Roman" w:cs="Times New Roman"/>
          <w:sz w:val="24"/>
          <w:szCs w:val="24"/>
        </w:rPr>
        <w:t xml:space="preserve">Setelah semua langkah selesai, program menampilkan hasil akhir konvolusi y[n] dalam sebuah grafik terpisah. Grafik ini menunjukkan respon lengkap dari sistem ketika sinyal x[k] diberikan sebagai input dan h[k] sebagai respon impuls. Hasil konvolusi tersebut merupakan sinyal baru yang berisi informasi gabungan </w:t>
      </w:r>
      <w:proofErr w:type="spellStart"/>
      <w:r w:rsidRPr="00420580">
        <w:rPr>
          <w:rFonts w:ascii="Times New Roman" w:hAnsi="Times New Roman" w:cs="Times New Roman"/>
          <w:sz w:val="24"/>
          <w:szCs w:val="24"/>
        </w:rPr>
        <w:t>dari</w:t>
      </w:r>
      <w:proofErr w:type="spellEnd"/>
      <w:r w:rsidRPr="00420580">
        <w:rPr>
          <w:rFonts w:ascii="Times New Roman" w:hAnsi="Times New Roman" w:cs="Times New Roman"/>
          <w:sz w:val="24"/>
          <w:szCs w:val="24"/>
        </w:rPr>
        <w:t xml:space="preserve"> </w:t>
      </w:r>
      <w:proofErr w:type="spellStart"/>
      <w:r w:rsidRPr="00420580">
        <w:rPr>
          <w:rFonts w:ascii="Times New Roman" w:hAnsi="Times New Roman" w:cs="Times New Roman"/>
          <w:sz w:val="24"/>
          <w:szCs w:val="24"/>
        </w:rPr>
        <w:t>kedua</w:t>
      </w:r>
      <w:proofErr w:type="spellEnd"/>
      <w:r w:rsidRPr="00420580">
        <w:rPr>
          <w:rFonts w:ascii="Times New Roman" w:hAnsi="Times New Roman" w:cs="Times New Roman"/>
          <w:sz w:val="24"/>
          <w:szCs w:val="24"/>
        </w:rPr>
        <w:t xml:space="preserve"> </w:t>
      </w:r>
      <w:proofErr w:type="spellStart"/>
      <w:r w:rsidRPr="00420580">
        <w:rPr>
          <w:rFonts w:ascii="Times New Roman" w:hAnsi="Times New Roman" w:cs="Times New Roman"/>
          <w:sz w:val="24"/>
          <w:szCs w:val="24"/>
        </w:rPr>
        <w:t>sinyal</w:t>
      </w:r>
      <w:proofErr w:type="spellEnd"/>
      <w:r w:rsidRPr="00420580">
        <w:rPr>
          <w:rFonts w:ascii="Times New Roman" w:hAnsi="Times New Roman" w:cs="Times New Roman"/>
          <w:sz w:val="24"/>
          <w:szCs w:val="24"/>
        </w:rPr>
        <w:t xml:space="preserve"> </w:t>
      </w:r>
      <w:proofErr w:type="spellStart"/>
      <w:r w:rsidRPr="00420580">
        <w:rPr>
          <w:rFonts w:ascii="Times New Roman" w:hAnsi="Times New Roman" w:cs="Times New Roman"/>
          <w:sz w:val="24"/>
          <w:szCs w:val="24"/>
        </w:rPr>
        <w:t>asal</w:t>
      </w:r>
      <w:proofErr w:type="spellEnd"/>
      <w:r w:rsidRPr="00420580">
        <w:rPr>
          <w:rFonts w:ascii="Times New Roman" w:hAnsi="Times New Roman" w:cs="Times New Roman"/>
          <w:sz w:val="24"/>
          <w:szCs w:val="24"/>
        </w:rPr>
        <w:t>.</w:t>
      </w:r>
    </w:p>
    <w:p w14:paraId="25716246" w14:textId="07367CCB" w:rsidR="00A54426" w:rsidRPr="00420580" w:rsidRDefault="00000000" w:rsidP="00420580">
      <w:pPr>
        <w:rPr>
          <w:rFonts w:ascii="Times New Roman" w:hAnsi="Times New Roman" w:cs="Times New Roman"/>
          <w:b/>
          <w:bCs/>
          <w:sz w:val="24"/>
          <w:szCs w:val="24"/>
        </w:rPr>
      </w:pPr>
      <w:r w:rsidRPr="00420580">
        <w:rPr>
          <w:rFonts w:ascii="Times New Roman" w:hAnsi="Times New Roman" w:cs="Times New Roman"/>
          <w:b/>
          <w:bCs/>
          <w:sz w:val="24"/>
          <w:szCs w:val="24"/>
        </w:rPr>
        <w:t>5. Kesimpulan</w:t>
      </w:r>
    </w:p>
    <w:p w14:paraId="09D3DEFD" w14:textId="77777777" w:rsidR="00A54426" w:rsidRPr="00420580" w:rsidRDefault="00000000">
      <w:pPr>
        <w:rPr>
          <w:rFonts w:ascii="Times New Roman" w:hAnsi="Times New Roman" w:cs="Times New Roman"/>
          <w:sz w:val="24"/>
          <w:szCs w:val="24"/>
        </w:rPr>
      </w:pPr>
      <w:r w:rsidRPr="00420580">
        <w:rPr>
          <w:rFonts w:ascii="Times New Roman" w:hAnsi="Times New Roman" w:cs="Times New Roman"/>
          <w:sz w:val="24"/>
          <w:szCs w:val="24"/>
        </w:rPr>
        <w:t>Program ini memberikan pemahaman yang mendalam mengenai proses konvolusi diskrit dengan cara visual. Dengan menampilkan setiap tahap perhitungan, mahasiswa atau pengguna dapat memahami secara intuitif bagaimana sinyal x[k] dan h[k] berinteraksi membentuk sinyal keluaran y[n]. Hal ini sangat bermanfaat dalam pembelajaran konsep dasar pengolahan sinyal digital, terutama dalam memahami sifat sistem linier dan respon impuls.</w:t>
      </w:r>
    </w:p>
    <w:sectPr w:rsidR="00A54426" w:rsidRPr="004205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1499622">
    <w:abstractNumId w:val="8"/>
  </w:num>
  <w:num w:numId="2" w16cid:durableId="1967468354">
    <w:abstractNumId w:val="6"/>
  </w:num>
  <w:num w:numId="3" w16cid:durableId="1175538011">
    <w:abstractNumId w:val="5"/>
  </w:num>
  <w:num w:numId="4" w16cid:durableId="359862370">
    <w:abstractNumId w:val="4"/>
  </w:num>
  <w:num w:numId="5" w16cid:durableId="1033843980">
    <w:abstractNumId w:val="7"/>
  </w:num>
  <w:num w:numId="6" w16cid:durableId="742527413">
    <w:abstractNumId w:val="3"/>
  </w:num>
  <w:num w:numId="7" w16cid:durableId="1680505885">
    <w:abstractNumId w:val="2"/>
  </w:num>
  <w:num w:numId="8" w16cid:durableId="1839272183">
    <w:abstractNumId w:val="1"/>
  </w:num>
  <w:num w:numId="9" w16cid:durableId="1321730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E530F"/>
    <w:rsid w:val="00420580"/>
    <w:rsid w:val="00A544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41C4FE"/>
  <w14:defaultImageDpi w14:val="300"/>
  <w15:docId w15:val="{0AB93B10-0F18-4DC5-9FB8-0D02A90E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pf3nf49p@outlook.com</cp:lastModifiedBy>
  <cp:revision>2</cp:revision>
  <dcterms:created xsi:type="dcterms:W3CDTF">2025-09-08T10:15:00Z</dcterms:created>
  <dcterms:modified xsi:type="dcterms:W3CDTF">2025-09-08T10:15:00Z</dcterms:modified>
  <cp:category/>
</cp:coreProperties>
</file>